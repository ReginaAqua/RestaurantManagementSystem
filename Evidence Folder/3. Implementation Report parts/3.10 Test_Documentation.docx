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1882" w14:textId="77777777" w:rsidR="006334B3" w:rsidRDefault="00000000">
      <w:pPr>
        <w:pStyle w:val="a8"/>
      </w:pPr>
      <w:r>
        <w:t>Test Documentation - Restaurant Management System</w:t>
      </w:r>
    </w:p>
    <w:p w14:paraId="7C0B0246" w14:textId="77777777" w:rsidR="006334B3" w:rsidRDefault="00000000">
      <w:pPr>
        <w:pStyle w:val="1"/>
      </w:pPr>
      <w:r>
        <w:t>1. Test Plan</w:t>
      </w:r>
    </w:p>
    <w:p w14:paraId="4D632978" w14:textId="77777777" w:rsidR="006334B3" w:rsidRDefault="00000000">
      <w:r>
        <w:t>Project: Restaurant Management System</w:t>
      </w:r>
    </w:p>
    <w:p w14:paraId="5FC2AB71" w14:textId="77777777" w:rsidR="006334B3" w:rsidRDefault="00000000">
      <w:pPr>
        <w:pStyle w:val="21"/>
      </w:pPr>
      <w:r>
        <w:t>1.1 Objective</w:t>
      </w:r>
    </w:p>
    <w:p w14:paraId="4A37E737" w14:textId="77777777" w:rsidR="006334B3" w:rsidRDefault="00000000">
      <w:r>
        <w:t>To validate that the system meets all functional and non-functional requirements using systematic testing.</w:t>
      </w:r>
    </w:p>
    <w:p w14:paraId="5DAE08AA" w14:textId="77777777" w:rsidR="006334B3" w:rsidRDefault="00000000">
      <w:pPr>
        <w:pStyle w:val="21"/>
      </w:pPr>
      <w:r>
        <w:t>1.2 Scope</w:t>
      </w:r>
    </w:p>
    <w:p w14:paraId="788F39DF" w14:textId="77777777" w:rsidR="006334B3" w:rsidRDefault="00000000">
      <w:r>
        <w:t>Modules tested:</w:t>
      </w:r>
      <w:r>
        <w:br/>
        <w:t>- Login &amp; Authentication</w:t>
      </w:r>
      <w:r>
        <w:br/>
        <w:t>- Account Management</w:t>
      </w:r>
      <w:r>
        <w:br/>
        <w:t>- Reservations</w:t>
      </w:r>
      <w:r>
        <w:br/>
        <w:t>- Orders</w:t>
      </w:r>
      <w:r>
        <w:br/>
        <w:t>- Inventory</w:t>
      </w:r>
      <w:r>
        <w:br/>
        <w:t>- Schedule Management</w:t>
      </w:r>
    </w:p>
    <w:p w14:paraId="29AC113B" w14:textId="77777777" w:rsidR="006334B3" w:rsidRDefault="00000000">
      <w:pPr>
        <w:pStyle w:val="21"/>
      </w:pPr>
      <w:r>
        <w:t>1.3 Testing Types</w:t>
      </w:r>
    </w:p>
    <w:p w14:paraId="491DC998" w14:textId="77777777" w:rsidR="006334B3" w:rsidRDefault="00000000">
      <w:r>
        <w:t>Unit Testing</w:t>
      </w:r>
      <w:r>
        <w:br/>
        <w:t>Integration Testing</w:t>
      </w:r>
      <w:r>
        <w:br/>
        <w:t>System Testing</w:t>
      </w:r>
      <w:r>
        <w:br/>
        <w:t>Acceptance Testing</w:t>
      </w:r>
    </w:p>
    <w:p w14:paraId="16CB98CC" w14:textId="77777777" w:rsidR="006334B3" w:rsidRDefault="00000000">
      <w:pPr>
        <w:pStyle w:val="21"/>
      </w:pPr>
      <w:r>
        <w:t>1.4 Tools Used</w:t>
      </w:r>
    </w:p>
    <w:p w14:paraId="1BB19604" w14:textId="77777777" w:rsidR="006334B3" w:rsidRDefault="00000000">
      <w:r>
        <w:t>PHPUnit (backend)</w:t>
      </w:r>
      <w:r>
        <w:br/>
        <w:t>Postman (API testing)</w:t>
      </w:r>
      <w:r>
        <w:br/>
        <w:t>Google Chrome Dev Tools (performance)</w:t>
      </w:r>
      <w:r>
        <w:br/>
        <w:t>Manual browser testing</w:t>
      </w:r>
    </w:p>
    <w:p w14:paraId="06D4CB02" w14:textId="77777777" w:rsidR="006334B3" w:rsidRDefault="00000000">
      <w:pPr>
        <w:pStyle w:val="21"/>
      </w:pPr>
      <w:r>
        <w:t>1.5 Pass/Fail Criteria</w:t>
      </w:r>
    </w:p>
    <w:p w14:paraId="2C7CBE01" w14:textId="77777777" w:rsidR="006334B3" w:rsidRDefault="00000000">
      <w:r>
        <w:t>All “Must” level requirements from the Systemic Textual Analysis must pass.</w:t>
      </w:r>
      <w:r>
        <w:br/>
        <w:t>Response times must meet documented thresholds (e.g., login &lt; 2s).</w:t>
      </w:r>
    </w:p>
    <w:p w14:paraId="489201A2" w14:textId="77777777" w:rsidR="006334B3" w:rsidRDefault="00000000">
      <w:pPr>
        <w:pStyle w:val="1"/>
      </w:pPr>
      <w:r>
        <w:t>2.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334B3" w14:paraId="6C64D7A3" w14:textId="77777777">
        <w:tc>
          <w:tcPr>
            <w:tcW w:w="1440" w:type="dxa"/>
          </w:tcPr>
          <w:p w14:paraId="24557274" w14:textId="77777777" w:rsidR="006334B3" w:rsidRDefault="00000000">
            <w:r>
              <w:t>Test ID</w:t>
            </w:r>
          </w:p>
        </w:tc>
        <w:tc>
          <w:tcPr>
            <w:tcW w:w="1440" w:type="dxa"/>
          </w:tcPr>
          <w:p w14:paraId="7D14945E" w14:textId="77777777" w:rsidR="006334B3" w:rsidRDefault="00000000">
            <w:r>
              <w:t>Test Description</w:t>
            </w:r>
          </w:p>
        </w:tc>
        <w:tc>
          <w:tcPr>
            <w:tcW w:w="1440" w:type="dxa"/>
          </w:tcPr>
          <w:p w14:paraId="198CDE40" w14:textId="77777777" w:rsidR="006334B3" w:rsidRDefault="00000000">
            <w:r>
              <w:t>Input</w:t>
            </w:r>
          </w:p>
        </w:tc>
        <w:tc>
          <w:tcPr>
            <w:tcW w:w="1440" w:type="dxa"/>
          </w:tcPr>
          <w:p w14:paraId="4C36F9B7" w14:textId="77777777" w:rsidR="006334B3" w:rsidRDefault="00000000">
            <w:r>
              <w:t>Expected Output</w:t>
            </w:r>
          </w:p>
        </w:tc>
        <w:tc>
          <w:tcPr>
            <w:tcW w:w="1440" w:type="dxa"/>
          </w:tcPr>
          <w:p w14:paraId="7416D1B8" w14:textId="77777777" w:rsidR="006334B3" w:rsidRDefault="00000000">
            <w:r>
              <w:t>Actual Result</w:t>
            </w:r>
          </w:p>
        </w:tc>
        <w:tc>
          <w:tcPr>
            <w:tcW w:w="1440" w:type="dxa"/>
          </w:tcPr>
          <w:p w14:paraId="2A7883CB" w14:textId="77777777" w:rsidR="006334B3" w:rsidRDefault="00000000">
            <w:r>
              <w:t>Status</w:t>
            </w:r>
          </w:p>
        </w:tc>
      </w:tr>
      <w:tr w:rsidR="006334B3" w14:paraId="5F2B225B" w14:textId="77777777">
        <w:tc>
          <w:tcPr>
            <w:tcW w:w="1440" w:type="dxa"/>
          </w:tcPr>
          <w:p w14:paraId="73B180B2" w14:textId="77777777" w:rsidR="006334B3" w:rsidRDefault="00000000">
            <w:r>
              <w:lastRenderedPageBreak/>
              <w:t>TC01</w:t>
            </w:r>
          </w:p>
        </w:tc>
        <w:tc>
          <w:tcPr>
            <w:tcW w:w="1440" w:type="dxa"/>
          </w:tcPr>
          <w:p w14:paraId="7BA32FDC" w14:textId="77777777" w:rsidR="006334B3" w:rsidRDefault="00000000">
            <w:r>
              <w:t>Login with correct credentials</w:t>
            </w:r>
          </w:p>
        </w:tc>
        <w:tc>
          <w:tcPr>
            <w:tcW w:w="1440" w:type="dxa"/>
          </w:tcPr>
          <w:p w14:paraId="3E700D39" w14:textId="77777777" w:rsidR="006334B3" w:rsidRDefault="00000000">
            <w:r>
              <w:t>Username: admin</w:t>
            </w:r>
            <w:r>
              <w:br/>
              <w:t>Password: correct123</w:t>
            </w:r>
          </w:p>
        </w:tc>
        <w:tc>
          <w:tcPr>
            <w:tcW w:w="1440" w:type="dxa"/>
          </w:tcPr>
          <w:p w14:paraId="6BB818C0" w14:textId="77777777" w:rsidR="006334B3" w:rsidRDefault="00000000">
            <w:r>
              <w:t>Redirect to dashboard</w:t>
            </w:r>
          </w:p>
        </w:tc>
        <w:tc>
          <w:tcPr>
            <w:tcW w:w="1440" w:type="dxa"/>
          </w:tcPr>
          <w:p w14:paraId="109A5DD0" w14:textId="77777777" w:rsidR="006334B3" w:rsidRDefault="00000000">
            <w:r>
              <w:t>Redirect successful</w:t>
            </w:r>
          </w:p>
        </w:tc>
        <w:tc>
          <w:tcPr>
            <w:tcW w:w="1440" w:type="dxa"/>
          </w:tcPr>
          <w:p w14:paraId="0D0DA2CC" w14:textId="77777777" w:rsidR="006334B3" w:rsidRDefault="00000000">
            <w:r>
              <w:t>✅</w:t>
            </w:r>
          </w:p>
        </w:tc>
      </w:tr>
      <w:tr w:rsidR="006334B3" w14:paraId="217FECBD" w14:textId="77777777">
        <w:tc>
          <w:tcPr>
            <w:tcW w:w="1440" w:type="dxa"/>
          </w:tcPr>
          <w:p w14:paraId="14D1EA62" w14:textId="77777777" w:rsidR="006334B3" w:rsidRDefault="00000000">
            <w:r>
              <w:t>TC02</w:t>
            </w:r>
          </w:p>
        </w:tc>
        <w:tc>
          <w:tcPr>
            <w:tcW w:w="1440" w:type="dxa"/>
          </w:tcPr>
          <w:p w14:paraId="5419659A" w14:textId="77777777" w:rsidR="006334B3" w:rsidRDefault="00000000">
            <w:r>
              <w:t>Login with incorrect password</w:t>
            </w:r>
          </w:p>
        </w:tc>
        <w:tc>
          <w:tcPr>
            <w:tcW w:w="1440" w:type="dxa"/>
          </w:tcPr>
          <w:p w14:paraId="6D5BA108" w14:textId="77777777" w:rsidR="006334B3" w:rsidRDefault="00000000">
            <w:r>
              <w:t>Username: admin</w:t>
            </w:r>
            <w:r>
              <w:br/>
              <w:t>Password: wrongpass</w:t>
            </w:r>
          </w:p>
        </w:tc>
        <w:tc>
          <w:tcPr>
            <w:tcW w:w="1440" w:type="dxa"/>
          </w:tcPr>
          <w:p w14:paraId="6F3D92CF" w14:textId="77777777" w:rsidR="006334B3" w:rsidRDefault="00000000">
            <w:r>
              <w:t>Show error message</w:t>
            </w:r>
          </w:p>
        </w:tc>
        <w:tc>
          <w:tcPr>
            <w:tcW w:w="1440" w:type="dxa"/>
          </w:tcPr>
          <w:p w14:paraId="28360669" w14:textId="77777777" w:rsidR="006334B3" w:rsidRDefault="00000000">
            <w:r>
              <w:t>Error shown</w:t>
            </w:r>
          </w:p>
        </w:tc>
        <w:tc>
          <w:tcPr>
            <w:tcW w:w="1440" w:type="dxa"/>
          </w:tcPr>
          <w:p w14:paraId="3BA0C3AF" w14:textId="77777777" w:rsidR="006334B3" w:rsidRDefault="00000000">
            <w:r>
              <w:t>✅</w:t>
            </w:r>
          </w:p>
        </w:tc>
      </w:tr>
      <w:tr w:rsidR="006334B3" w14:paraId="5A644AE7" w14:textId="77777777">
        <w:tc>
          <w:tcPr>
            <w:tcW w:w="1440" w:type="dxa"/>
          </w:tcPr>
          <w:p w14:paraId="43A9D22C" w14:textId="77777777" w:rsidR="006334B3" w:rsidRDefault="00000000">
            <w:r>
              <w:t>TC03</w:t>
            </w:r>
          </w:p>
        </w:tc>
        <w:tc>
          <w:tcPr>
            <w:tcW w:w="1440" w:type="dxa"/>
          </w:tcPr>
          <w:p w14:paraId="64F0AEB6" w14:textId="77777777" w:rsidR="006334B3" w:rsidRDefault="00000000">
            <w:r>
              <w:t>Submit reservation form</w:t>
            </w:r>
          </w:p>
        </w:tc>
        <w:tc>
          <w:tcPr>
            <w:tcW w:w="1440" w:type="dxa"/>
          </w:tcPr>
          <w:p w14:paraId="006B55F6" w14:textId="77777777" w:rsidR="006334B3" w:rsidRDefault="00000000">
            <w:r>
              <w:t>Date: 2025-05-20</w:t>
            </w:r>
            <w:r>
              <w:br/>
              <w:t>Time: 20:00</w:t>
            </w:r>
            <w:r>
              <w:br/>
              <w:t>Guests: 4</w:t>
            </w:r>
          </w:p>
        </w:tc>
        <w:tc>
          <w:tcPr>
            <w:tcW w:w="1440" w:type="dxa"/>
          </w:tcPr>
          <w:p w14:paraId="30CD69AD" w14:textId="77777777" w:rsidR="006334B3" w:rsidRDefault="00000000">
            <w:r>
              <w:t>Reservation saved</w:t>
            </w:r>
            <w:r>
              <w:br/>
              <w:t>Email sent</w:t>
            </w:r>
          </w:p>
        </w:tc>
        <w:tc>
          <w:tcPr>
            <w:tcW w:w="1440" w:type="dxa"/>
          </w:tcPr>
          <w:p w14:paraId="535BEB3D" w14:textId="77777777" w:rsidR="006334B3" w:rsidRDefault="00000000">
            <w:r>
              <w:t>Success, email received</w:t>
            </w:r>
          </w:p>
        </w:tc>
        <w:tc>
          <w:tcPr>
            <w:tcW w:w="1440" w:type="dxa"/>
          </w:tcPr>
          <w:p w14:paraId="085C5CE4" w14:textId="77777777" w:rsidR="006334B3" w:rsidRDefault="00000000">
            <w:r>
              <w:t>✅</w:t>
            </w:r>
          </w:p>
        </w:tc>
      </w:tr>
      <w:tr w:rsidR="006334B3" w14:paraId="22DC2915" w14:textId="77777777">
        <w:tc>
          <w:tcPr>
            <w:tcW w:w="1440" w:type="dxa"/>
          </w:tcPr>
          <w:p w14:paraId="549A62F9" w14:textId="77777777" w:rsidR="006334B3" w:rsidRDefault="00000000">
            <w:r>
              <w:t>TC04</w:t>
            </w:r>
          </w:p>
        </w:tc>
        <w:tc>
          <w:tcPr>
            <w:tcW w:w="1440" w:type="dxa"/>
          </w:tcPr>
          <w:p w14:paraId="41D3C93E" w14:textId="77777777" w:rsidR="006334B3" w:rsidRDefault="00000000">
            <w:r>
              <w:t>Try to book an unavailable time</w:t>
            </w:r>
          </w:p>
        </w:tc>
        <w:tc>
          <w:tcPr>
            <w:tcW w:w="1440" w:type="dxa"/>
          </w:tcPr>
          <w:p w14:paraId="74DC20BE" w14:textId="77777777" w:rsidR="006334B3" w:rsidRDefault="00000000">
            <w:r>
              <w:t>Date/time full</w:t>
            </w:r>
          </w:p>
        </w:tc>
        <w:tc>
          <w:tcPr>
            <w:tcW w:w="1440" w:type="dxa"/>
          </w:tcPr>
          <w:p w14:paraId="3BE11554" w14:textId="77777777" w:rsidR="006334B3" w:rsidRDefault="00000000">
            <w:r>
              <w:t>Show “not available” message</w:t>
            </w:r>
          </w:p>
        </w:tc>
        <w:tc>
          <w:tcPr>
            <w:tcW w:w="1440" w:type="dxa"/>
          </w:tcPr>
          <w:p w14:paraId="44FC1E8B" w14:textId="77777777" w:rsidR="006334B3" w:rsidRDefault="00000000">
            <w:r>
              <w:t>Message shown</w:t>
            </w:r>
          </w:p>
        </w:tc>
        <w:tc>
          <w:tcPr>
            <w:tcW w:w="1440" w:type="dxa"/>
          </w:tcPr>
          <w:p w14:paraId="172C8AF9" w14:textId="77777777" w:rsidR="006334B3" w:rsidRDefault="00000000">
            <w:r>
              <w:t>✅</w:t>
            </w:r>
          </w:p>
        </w:tc>
      </w:tr>
      <w:tr w:rsidR="006334B3" w14:paraId="3B674127" w14:textId="77777777">
        <w:tc>
          <w:tcPr>
            <w:tcW w:w="1440" w:type="dxa"/>
          </w:tcPr>
          <w:p w14:paraId="7320CE10" w14:textId="77777777" w:rsidR="006334B3" w:rsidRDefault="00000000">
            <w:r>
              <w:t>TC05</w:t>
            </w:r>
          </w:p>
        </w:tc>
        <w:tc>
          <w:tcPr>
            <w:tcW w:w="1440" w:type="dxa"/>
          </w:tcPr>
          <w:p w14:paraId="4C8E27EF" w14:textId="77777777" w:rsidR="006334B3" w:rsidRDefault="00000000">
            <w:r>
              <w:t>Staff views schedule</w:t>
            </w:r>
          </w:p>
        </w:tc>
        <w:tc>
          <w:tcPr>
            <w:tcW w:w="1440" w:type="dxa"/>
          </w:tcPr>
          <w:p w14:paraId="049ED9DD" w14:textId="77777777" w:rsidR="006334B3" w:rsidRDefault="00000000">
            <w:r>
              <w:t>Staff ID: 104</w:t>
            </w:r>
          </w:p>
        </w:tc>
        <w:tc>
          <w:tcPr>
            <w:tcW w:w="1440" w:type="dxa"/>
          </w:tcPr>
          <w:p w14:paraId="5D18A530" w14:textId="77777777" w:rsidR="006334B3" w:rsidRDefault="00000000">
            <w:r>
              <w:t>Display schedule for next week</w:t>
            </w:r>
          </w:p>
        </w:tc>
        <w:tc>
          <w:tcPr>
            <w:tcW w:w="1440" w:type="dxa"/>
          </w:tcPr>
          <w:p w14:paraId="1585FB3B" w14:textId="77777777" w:rsidR="006334B3" w:rsidRDefault="00000000">
            <w:r>
              <w:t>Correct schedule shown</w:t>
            </w:r>
          </w:p>
        </w:tc>
        <w:tc>
          <w:tcPr>
            <w:tcW w:w="1440" w:type="dxa"/>
          </w:tcPr>
          <w:p w14:paraId="5003C346" w14:textId="77777777" w:rsidR="006334B3" w:rsidRDefault="00000000">
            <w:r>
              <w:t>✅</w:t>
            </w:r>
          </w:p>
        </w:tc>
      </w:tr>
    </w:tbl>
    <w:p w14:paraId="033B3E27" w14:textId="77777777" w:rsidR="006334B3" w:rsidRDefault="00000000">
      <w:pPr>
        <w:pStyle w:val="1"/>
      </w:pPr>
      <w:r>
        <w:t>3. Bug 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334B3" w14:paraId="384A9127" w14:textId="77777777">
        <w:tc>
          <w:tcPr>
            <w:tcW w:w="1440" w:type="dxa"/>
          </w:tcPr>
          <w:p w14:paraId="12CC0E80" w14:textId="77777777" w:rsidR="006334B3" w:rsidRDefault="00000000">
            <w:r>
              <w:t>Bug ID</w:t>
            </w:r>
          </w:p>
        </w:tc>
        <w:tc>
          <w:tcPr>
            <w:tcW w:w="1440" w:type="dxa"/>
          </w:tcPr>
          <w:p w14:paraId="3954FE0C" w14:textId="77777777" w:rsidR="006334B3" w:rsidRDefault="00000000">
            <w:r>
              <w:t>Module</w:t>
            </w:r>
          </w:p>
        </w:tc>
        <w:tc>
          <w:tcPr>
            <w:tcW w:w="1440" w:type="dxa"/>
          </w:tcPr>
          <w:p w14:paraId="0CA2F006" w14:textId="77777777" w:rsidR="006334B3" w:rsidRDefault="00000000">
            <w:r>
              <w:t>Description</w:t>
            </w:r>
          </w:p>
        </w:tc>
        <w:tc>
          <w:tcPr>
            <w:tcW w:w="1440" w:type="dxa"/>
          </w:tcPr>
          <w:p w14:paraId="61DECB9A" w14:textId="77777777" w:rsidR="006334B3" w:rsidRDefault="00000000">
            <w:r>
              <w:t>Severity</w:t>
            </w:r>
          </w:p>
        </w:tc>
        <w:tc>
          <w:tcPr>
            <w:tcW w:w="1440" w:type="dxa"/>
          </w:tcPr>
          <w:p w14:paraId="3B35C057" w14:textId="77777777" w:rsidR="006334B3" w:rsidRDefault="00000000">
            <w:r>
              <w:t>Steps to Reproduce</w:t>
            </w:r>
          </w:p>
        </w:tc>
        <w:tc>
          <w:tcPr>
            <w:tcW w:w="1440" w:type="dxa"/>
          </w:tcPr>
          <w:p w14:paraId="1820AAF1" w14:textId="77777777" w:rsidR="006334B3" w:rsidRDefault="00000000">
            <w:r>
              <w:t>Status</w:t>
            </w:r>
          </w:p>
        </w:tc>
      </w:tr>
      <w:tr w:rsidR="006334B3" w14:paraId="496862C6" w14:textId="77777777">
        <w:tc>
          <w:tcPr>
            <w:tcW w:w="1440" w:type="dxa"/>
          </w:tcPr>
          <w:p w14:paraId="1FAF6873" w14:textId="77777777" w:rsidR="006334B3" w:rsidRDefault="00000000">
            <w:r>
              <w:t>BUG01</w:t>
            </w:r>
          </w:p>
        </w:tc>
        <w:tc>
          <w:tcPr>
            <w:tcW w:w="1440" w:type="dxa"/>
          </w:tcPr>
          <w:p w14:paraId="2746D11B" w14:textId="77777777" w:rsidR="006334B3" w:rsidRDefault="00000000">
            <w:r>
              <w:t>Login</w:t>
            </w:r>
          </w:p>
        </w:tc>
        <w:tc>
          <w:tcPr>
            <w:tcW w:w="1440" w:type="dxa"/>
          </w:tcPr>
          <w:p w14:paraId="62D0BDAA" w14:textId="77777777" w:rsidR="006334B3" w:rsidRDefault="00000000">
            <w:r>
              <w:t>Login form accepts blank passwords</w:t>
            </w:r>
          </w:p>
        </w:tc>
        <w:tc>
          <w:tcPr>
            <w:tcW w:w="1440" w:type="dxa"/>
          </w:tcPr>
          <w:p w14:paraId="7D09202F" w14:textId="77777777" w:rsidR="006334B3" w:rsidRDefault="00000000">
            <w:r>
              <w:t>High</w:t>
            </w:r>
          </w:p>
        </w:tc>
        <w:tc>
          <w:tcPr>
            <w:tcW w:w="1440" w:type="dxa"/>
          </w:tcPr>
          <w:p w14:paraId="6224ADD3" w14:textId="77777777" w:rsidR="006334B3" w:rsidRDefault="00000000">
            <w:r>
              <w:t>Go to login form → leave password blank → submit</w:t>
            </w:r>
          </w:p>
        </w:tc>
        <w:tc>
          <w:tcPr>
            <w:tcW w:w="1440" w:type="dxa"/>
          </w:tcPr>
          <w:p w14:paraId="342D5025" w14:textId="77777777" w:rsidR="006334B3" w:rsidRDefault="00000000">
            <w:r>
              <w:t>Fixed</w:t>
            </w:r>
          </w:p>
        </w:tc>
      </w:tr>
      <w:tr w:rsidR="006334B3" w14:paraId="5B932C4E" w14:textId="77777777">
        <w:tc>
          <w:tcPr>
            <w:tcW w:w="1440" w:type="dxa"/>
          </w:tcPr>
          <w:p w14:paraId="44A21CC6" w14:textId="77777777" w:rsidR="006334B3" w:rsidRDefault="00000000">
            <w:r>
              <w:t>BUG02</w:t>
            </w:r>
          </w:p>
        </w:tc>
        <w:tc>
          <w:tcPr>
            <w:tcW w:w="1440" w:type="dxa"/>
          </w:tcPr>
          <w:p w14:paraId="1A369F6A" w14:textId="77777777" w:rsidR="006334B3" w:rsidRDefault="00000000">
            <w:r>
              <w:t>Inventory</w:t>
            </w:r>
          </w:p>
        </w:tc>
        <w:tc>
          <w:tcPr>
            <w:tcW w:w="1440" w:type="dxa"/>
          </w:tcPr>
          <w:p w14:paraId="3C8E63EC" w14:textId="77777777" w:rsidR="006334B3" w:rsidRDefault="00000000">
            <w:r>
              <w:t>Daily report crashes on large data</w:t>
            </w:r>
          </w:p>
        </w:tc>
        <w:tc>
          <w:tcPr>
            <w:tcW w:w="1440" w:type="dxa"/>
          </w:tcPr>
          <w:p w14:paraId="3D9C3A56" w14:textId="77777777" w:rsidR="006334B3" w:rsidRDefault="00000000">
            <w:r>
              <w:t>Medium</w:t>
            </w:r>
          </w:p>
        </w:tc>
        <w:tc>
          <w:tcPr>
            <w:tcW w:w="1440" w:type="dxa"/>
          </w:tcPr>
          <w:p w14:paraId="2D76DAC5" w14:textId="77777777" w:rsidR="006334B3" w:rsidRDefault="00000000">
            <w:r>
              <w:t>Generate daily report with &gt;1000 records</w:t>
            </w:r>
          </w:p>
        </w:tc>
        <w:tc>
          <w:tcPr>
            <w:tcW w:w="1440" w:type="dxa"/>
          </w:tcPr>
          <w:p w14:paraId="43B39620" w14:textId="77777777" w:rsidR="006334B3" w:rsidRDefault="00000000">
            <w:r>
              <w:t>In Progress</w:t>
            </w:r>
          </w:p>
        </w:tc>
      </w:tr>
    </w:tbl>
    <w:p w14:paraId="38178EA5" w14:textId="77777777" w:rsidR="006334B3" w:rsidRDefault="00000000">
      <w:pPr>
        <w:pStyle w:val="1"/>
      </w:pPr>
      <w:r>
        <w:lastRenderedPageBreak/>
        <w:t>4. Test Summary Report</w:t>
      </w:r>
    </w:p>
    <w:p w14:paraId="7AC80F67" w14:textId="77777777" w:rsidR="006334B3" w:rsidRDefault="00000000">
      <w:r>
        <w:t>Total Test Cases: 30</w:t>
      </w:r>
      <w:r>
        <w:br/>
        <w:t>Passed: 28</w:t>
      </w:r>
      <w:r>
        <w:br/>
        <w:t>Failed: 2</w:t>
      </w:r>
      <w:r>
        <w:br/>
        <w:t>Blocked: 0</w:t>
      </w:r>
    </w:p>
    <w:p w14:paraId="6803DCD9" w14:textId="77777777" w:rsidR="006334B3" w:rsidRDefault="00000000">
      <w:pPr>
        <w:pStyle w:val="21"/>
      </w:pPr>
      <w:r>
        <w:t>4.1 Key Findings</w:t>
      </w:r>
    </w:p>
    <w:p w14:paraId="773C6963" w14:textId="77777777" w:rsidR="006334B3" w:rsidRDefault="00000000">
      <w:r>
        <w:t>- Most functionality passed including login, booking, account creation.</w:t>
      </w:r>
      <w:r>
        <w:br/>
        <w:t>- Minor UI bug in inventory report.</w:t>
      </w:r>
      <w:r>
        <w:br/>
        <w:t>- Performance for all critical tasks met time requirements.</w:t>
      </w:r>
    </w:p>
    <w:p w14:paraId="63A40521" w14:textId="77777777" w:rsidR="006334B3" w:rsidRDefault="00000000">
      <w:pPr>
        <w:pStyle w:val="21"/>
      </w:pPr>
      <w:r>
        <w:t>4.2 Recommendation</w:t>
      </w:r>
    </w:p>
    <w:p w14:paraId="2665C118" w14:textId="77777777" w:rsidR="006334B3" w:rsidRDefault="00000000">
      <w:r>
        <w:t>System ready for deployment after fixing minor UI bug in Inventory module.</w:t>
      </w:r>
    </w:p>
    <w:sectPr w:rsidR="00633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230214">
    <w:abstractNumId w:val="8"/>
  </w:num>
  <w:num w:numId="2" w16cid:durableId="24185314">
    <w:abstractNumId w:val="6"/>
  </w:num>
  <w:num w:numId="3" w16cid:durableId="561216703">
    <w:abstractNumId w:val="5"/>
  </w:num>
  <w:num w:numId="4" w16cid:durableId="1997298956">
    <w:abstractNumId w:val="4"/>
  </w:num>
  <w:num w:numId="5" w16cid:durableId="38866366">
    <w:abstractNumId w:val="7"/>
  </w:num>
  <w:num w:numId="6" w16cid:durableId="940990418">
    <w:abstractNumId w:val="3"/>
  </w:num>
  <w:num w:numId="7" w16cid:durableId="1596859346">
    <w:abstractNumId w:val="2"/>
  </w:num>
  <w:num w:numId="8" w16cid:durableId="1578124658">
    <w:abstractNumId w:val="1"/>
  </w:num>
  <w:num w:numId="9" w16cid:durableId="67477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34B3"/>
    <w:rsid w:val="00A030B5"/>
    <w:rsid w:val="00AA1D8D"/>
    <w:rsid w:val="00B47730"/>
    <w:rsid w:val="00CB0664"/>
    <w:rsid w:val="00DB5E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F9D25F"/>
  <w14:defaultImageDpi w14:val="300"/>
  <w15:docId w15:val="{480BD2C9-92AA-5C4E-9388-DCDB0F46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Καραμάνος Θωμάς Ντιλάζερ</cp:lastModifiedBy>
  <cp:revision>2</cp:revision>
  <dcterms:created xsi:type="dcterms:W3CDTF">2013-12-23T23:15:00Z</dcterms:created>
  <dcterms:modified xsi:type="dcterms:W3CDTF">2025-05-20T18:05:00Z</dcterms:modified>
  <cp:category/>
</cp:coreProperties>
</file>